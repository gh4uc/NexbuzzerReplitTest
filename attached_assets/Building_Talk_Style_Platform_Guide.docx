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CE" w:rsidRDefault="00D423BF">
      <w:pPr>
        <w:pStyle w:val="Title"/>
      </w:pPr>
      <w:r>
        <w:t>Building a Website Like xTalk – Step-by-Step Guide</w:t>
      </w:r>
      <w:r w:rsidR="009A0ABE">
        <w:t>(Mine will be called Nexb</w:t>
      </w:r>
      <w:bookmarkStart w:id="0" w:name="_GoBack"/>
      <w:bookmarkEnd w:id="0"/>
      <w:r w:rsidR="00543592">
        <w:t>uzzer</w:t>
      </w:r>
      <w:r w:rsidR="00FF6A85">
        <w:t>)</w:t>
      </w:r>
    </w:p>
    <w:p w:rsidR="00197FC3" w:rsidRDefault="009A0ABE" w:rsidP="00197FC3">
      <w:r>
        <w:t>Nexb</w:t>
      </w:r>
      <w:r w:rsidR="00543592">
        <w:t>uzzer</w:t>
      </w:r>
      <w:r w:rsidR="00197FC3">
        <w:t xml:space="preserve"> will be an</w:t>
      </w:r>
      <w:r w:rsidR="00197FC3" w:rsidRPr="00197FC3">
        <w:t xml:space="preserve"> an adult pay-per-minute call site, where models from everywhere can join and make an earning, users can connect and interact with anyone they choose, and you keep making a perpetual income in commissions.</w:t>
      </w:r>
    </w:p>
    <w:p w:rsidR="005E0BCE" w:rsidRDefault="00D423BF">
      <w:pPr>
        <w:pStyle w:val="Heading1"/>
      </w:pPr>
      <w:r>
        <w:t>1. Define Your Platform's Core Features</w:t>
      </w:r>
    </w:p>
    <w:p w:rsidR="004F3046" w:rsidRDefault="004F3046">
      <w:pPr>
        <w:pStyle w:val="ListBullet"/>
      </w:pPr>
      <w:r>
        <w:t>Live voice calling (1:1)</w:t>
      </w:r>
    </w:p>
    <w:p w:rsidR="005E0BCE" w:rsidRDefault="00D423BF">
      <w:pPr>
        <w:pStyle w:val="ListBullet"/>
      </w:pPr>
      <w:r>
        <w:t>Liv</w:t>
      </w:r>
      <w:r w:rsidR="004F3046">
        <w:t>e video conferencing (1:1</w:t>
      </w:r>
      <w:r>
        <w:t>)</w:t>
      </w:r>
    </w:p>
    <w:p w:rsidR="005E0BCE" w:rsidRDefault="00D423BF">
      <w:pPr>
        <w:pStyle w:val="ListBullet"/>
      </w:pPr>
      <w:r>
        <w:t>User profiles &amp; matchmaking</w:t>
      </w:r>
    </w:p>
    <w:p w:rsidR="004F3046" w:rsidRDefault="004F3046">
      <w:pPr>
        <w:pStyle w:val="ListBullet"/>
      </w:pPr>
      <w:r>
        <w:t>Search and Discover profiles</w:t>
      </w:r>
    </w:p>
    <w:p w:rsidR="005E0BCE" w:rsidRDefault="00D423BF">
      <w:pPr>
        <w:pStyle w:val="ListBullet"/>
      </w:pPr>
      <w:r>
        <w:t>Chat and messaging</w:t>
      </w:r>
    </w:p>
    <w:p w:rsidR="005E0BCE" w:rsidRDefault="00D423BF">
      <w:pPr>
        <w:pStyle w:val="ListBullet"/>
      </w:pPr>
      <w:r>
        <w:t>Calendar and event scheduling</w:t>
      </w:r>
    </w:p>
    <w:p w:rsidR="005E0BCE" w:rsidRDefault="00D423BF">
      <w:pPr>
        <w:pStyle w:val="ListBullet"/>
      </w:pPr>
      <w:r>
        <w:t>Admin dashboard and analytics</w:t>
      </w:r>
    </w:p>
    <w:p w:rsidR="00B46234" w:rsidRDefault="00B46234" w:rsidP="00197FC3">
      <w:pPr>
        <w:pStyle w:val="ListBullet"/>
        <w:numPr>
          <w:ilvl w:val="0"/>
          <w:numId w:val="0"/>
        </w:numPr>
        <w:ind w:left="360"/>
      </w:pPr>
    </w:p>
    <w:p w:rsidR="005E0BCE" w:rsidRDefault="00D423BF">
      <w:pPr>
        <w:pStyle w:val="Heading1"/>
      </w:pPr>
      <w:r>
        <w:t>2. Choose a Tech Stack</w:t>
      </w:r>
    </w:p>
    <w:p w:rsidR="00A44D3C" w:rsidRDefault="00A44D3C" w:rsidP="00A44D3C">
      <w:pPr>
        <w:pStyle w:val="ListBullet"/>
      </w:pPr>
      <w:r>
        <w:rPr>
          <w:rStyle w:val="Strong"/>
        </w:rPr>
        <w:t xml:space="preserve">Frontend: </w:t>
      </w:r>
      <w:r>
        <w:t xml:space="preserve">Reactjs </w:t>
      </w:r>
    </w:p>
    <w:p w:rsidR="005E0BCE" w:rsidRDefault="00A44D3C" w:rsidP="00A44D3C">
      <w:pPr>
        <w:pStyle w:val="ListBullet"/>
      </w:pPr>
      <w:r>
        <w:rPr>
          <w:rStyle w:val="Strong"/>
        </w:rPr>
        <w:t xml:space="preserve">Backend: </w:t>
      </w:r>
      <w:r>
        <w:t xml:space="preserve">MongoDB, NodeJS, Nginx, Sendgrid/SMTP , Twilio, and CCBill </w:t>
      </w:r>
    </w:p>
    <w:p w:rsidR="00947A78" w:rsidRDefault="00947A78" w:rsidP="00947A78">
      <w:pPr>
        <w:pStyle w:val="ListBullet"/>
      </w:pPr>
      <w:r w:rsidRPr="00947A78">
        <w:rPr>
          <w:b/>
        </w:rPr>
        <w:t>Hosting provider</w:t>
      </w:r>
      <w:r>
        <w:t>:</w:t>
      </w:r>
      <w:r w:rsidRPr="00947A78">
        <w:t xml:space="preserve"> M3Server</w:t>
      </w:r>
    </w:p>
    <w:p w:rsidR="005E0BCE" w:rsidRDefault="00D423BF">
      <w:pPr>
        <w:pStyle w:val="Heading1"/>
      </w:pPr>
      <w:r>
        <w:t>3. Design the User Experience (UX/UI)</w:t>
      </w:r>
    </w:p>
    <w:p w:rsidR="005E0BCE" w:rsidRDefault="00D423BF">
      <w:r>
        <w:t>Use tools like Figma for wireframes &amp; mockups. Include:</w:t>
      </w:r>
    </w:p>
    <w:p w:rsidR="005E0BCE" w:rsidRDefault="004F3046">
      <w:pPr>
        <w:pStyle w:val="ListBullet"/>
      </w:pPr>
      <w:r>
        <w:t>Easy user</w:t>
      </w:r>
      <w:r w:rsidR="00D423BF">
        <w:t xml:space="preserve"> discovery</w:t>
      </w:r>
      <w:r>
        <w:t xml:space="preserve"> (username basis)</w:t>
      </w:r>
    </w:p>
    <w:p w:rsidR="005E0BCE" w:rsidRDefault="00D423BF">
      <w:pPr>
        <w:pStyle w:val="ListBullet"/>
      </w:pPr>
      <w:r>
        <w:t>Simple onboarding process</w:t>
      </w:r>
    </w:p>
    <w:p w:rsidR="005E0BCE" w:rsidRDefault="00D423BF">
      <w:pPr>
        <w:pStyle w:val="ListBullet"/>
      </w:pPr>
      <w:r>
        <w:t>Sleek networking interface (chat</w:t>
      </w:r>
      <w:r w:rsidR="004F3046">
        <w:t xml:space="preserve">, voice, </w:t>
      </w:r>
      <w:r>
        <w:t>video)</w:t>
      </w:r>
    </w:p>
    <w:p w:rsidR="005E0BCE" w:rsidRDefault="004F3046">
      <w:pPr>
        <w:pStyle w:val="ListBullet"/>
      </w:pPr>
      <w:r>
        <w:t>Clean dashboard for admins, service providers(models) and</w:t>
      </w:r>
      <w:r w:rsidR="00D423BF">
        <w:t xml:space="preserve"> users</w:t>
      </w:r>
      <w:r>
        <w:t>/customers</w:t>
      </w:r>
    </w:p>
    <w:p w:rsidR="005E0BCE" w:rsidRDefault="00D423BF">
      <w:pPr>
        <w:pStyle w:val="Heading1"/>
      </w:pPr>
      <w:r>
        <w:t>4. Develop Your Product</w:t>
      </w:r>
    </w:p>
    <w:p w:rsidR="005E0BCE" w:rsidRDefault="00D423BF">
      <w:pPr>
        <w:pStyle w:val="ListBullet"/>
      </w:pPr>
      <w:r>
        <w:t>Landing page + Authentication</w:t>
      </w:r>
    </w:p>
    <w:p w:rsidR="005E0BCE" w:rsidRDefault="00D423BF">
      <w:pPr>
        <w:pStyle w:val="ListBullet"/>
      </w:pPr>
      <w:r>
        <w:t>User profile creation</w:t>
      </w:r>
      <w:r w:rsidR="00993B17">
        <w:t xml:space="preserve"> (Gender and username, (name, age, city optional)</w:t>
      </w:r>
    </w:p>
    <w:p w:rsidR="00197FC3" w:rsidRDefault="00197FC3">
      <w:pPr>
        <w:pStyle w:val="ListBullet"/>
      </w:pPr>
      <w:r>
        <w:t>Model profile(Can add a bio and pictures to their bio)</w:t>
      </w:r>
    </w:p>
    <w:p w:rsidR="005E0BCE" w:rsidRDefault="00D423BF">
      <w:pPr>
        <w:pStyle w:val="ListBullet"/>
      </w:pPr>
      <w:r>
        <w:lastRenderedPageBreak/>
        <w:t xml:space="preserve">Live </w:t>
      </w:r>
      <w:r w:rsidR="004F3046">
        <w:t xml:space="preserve">voice and/or </w:t>
      </w:r>
      <w:r>
        <w:t>vid</w:t>
      </w:r>
      <w:r w:rsidR="004F3046">
        <w:t>eo chat</w:t>
      </w:r>
    </w:p>
    <w:p w:rsidR="004F3046" w:rsidRDefault="004F3046">
      <w:pPr>
        <w:pStyle w:val="ListBullet"/>
      </w:pPr>
      <w:r>
        <w:t>Models or service providers can choose whether to offer video and/ or voice calls in the app.</w:t>
      </w:r>
    </w:p>
    <w:p w:rsidR="005E0BCE" w:rsidRDefault="00D423BF">
      <w:pPr>
        <w:pStyle w:val="ListBullet"/>
      </w:pPr>
      <w:r>
        <w:t>Simple matchmaking or networking feature</w:t>
      </w:r>
    </w:p>
    <w:p w:rsidR="005E0BCE" w:rsidRDefault="00D423BF">
      <w:pPr>
        <w:pStyle w:val="ListBullet"/>
      </w:pPr>
      <w:r>
        <w:t>Admin controls</w:t>
      </w:r>
    </w:p>
    <w:p w:rsidR="00FF6A85" w:rsidRDefault="00FF6A85" w:rsidP="00FF6A85">
      <w:pPr>
        <w:pStyle w:val="ListBullet"/>
      </w:pPr>
      <w:r>
        <w:t>Call booking system (book a time slot with a model to make a call)</w:t>
      </w:r>
    </w:p>
    <w:p w:rsidR="00FF6A85" w:rsidRDefault="00FF6A85" w:rsidP="00FF6A85">
      <w:pPr>
        <w:pStyle w:val="ListBullet"/>
      </w:pPr>
      <w:r>
        <w:t>Minimum call time schedulable is 5 minutes.</w:t>
      </w:r>
    </w:p>
    <w:p w:rsidR="00FF6A85" w:rsidRDefault="00FF6A85" w:rsidP="00FF6A85">
      <w:pPr>
        <w:pStyle w:val="ListBullet"/>
      </w:pPr>
      <w:r>
        <w:t>Minimum charge time will be 1 minute</w:t>
      </w:r>
      <w:r w:rsidR="00B46234">
        <w:t>.</w:t>
      </w:r>
    </w:p>
    <w:p w:rsidR="00B46234" w:rsidRDefault="00B46234" w:rsidP="00FF6A85">
      <w:pPr>
        <w:pStyle w:val="ListBullet"/>
      </w:pPr>
      <w:r>
        <w:t>If the call doesn’t reach the full 5 minutes, you will only be charged for the time used</w:t>
      </w:r>
    </w:p>
    <w:p w:rsidR="004F3046" w:rsidRDefault="004F3046">
      <w:pPr>
        <w:pStyle w:val="ListBullet"/>
      </w:pPr>
      <w:r>
        <w:t>Customers/ app users will have a “wallet” whose balance can be reloaded via crypto or debit/credit card.</w:t>
      </w:r>
    </w:p>
    <w:p w:rsidR="004F3046" w:rsidRDefault="004F3046">
      <w:pPr>
        <w:pStyle w:val="ListBullet"/>
      </w:pPr>
      <w:r>
        <w:t xml:space="preserve">The minimum reload balance is </w:t>
      </w:r>
      <w:r w:rsidR="00197FC3">
        <w:t>3 minutes,</w:t>
      </w:r>
    </w:p>
    <w:p w:rsidR="004F3046" w:rsidRDefault="004F3046">
      <w:pPr>
        <w:pStyle w:val="ListBullet"/>
      </w:pPr>
      <w:r>
        <w:t xml:space="preserve">When a user hops on a call with a model, they will be charged from their wallet balance. </w:t>
      </w:r>
    </w:p>
    <w:p w:rsidR="00FF6A85" w:rsidRDefault="00FF6A85">
      <w:pPr>
        <w:pStyle w:val="ListBullet"/>
      </w:pPr>
      <w:r>
        <w:t>The minimum they will be charged is for 1 minute</w:t>
      </w:r>
    </w:p>
    <w:p w:rsidR="00FF6A85" w:rsidRDefault="00197FC3">
      <w:pPr>
        <w:pStyle w:val="ListBullet"/>
      </w:pPr>
      <w:r>
        <w:t>Prices are 4.97</w:t>
      </w:r>
      <w:r w:rsidR="00FF6A85">
        <w:t xml:space="preserve">$ per </w:t>
      </w:r>
      <w:r>
        <w:t xml:space="preserve">voice calling </w:t>
      </w:r>
      <w:r w:rsidR="00FF6A85">
        <w:t>minute</w:t>
      </w:r>
      <w:r>
        <w:t>, 9.97$ per video calling minute</w:t>
      </w:r>
      <w:r w:rsidR="00FF6A85">
        <w:t>.</w:t>
      </w:r>
    </w:p>
    <w:p w:rsidR="00FF6A85" w:rsidRDefault="00FF6A85">
      <w:pPr>
        <w:pStyle w:val="ListBullet"/>
      </w:pPr>
      <w:r>
        <w:t>In summary, users are basically paying to speak with someone</w:t>
      </w:r>
      <w:r w:rsidR="00B46234">
        <w:t>.</w:t>
      </w:r>
    </w:p>
    <w:p w:rsidR="00B46234" w:rsidRDefault="00B46234">
      <w:pPr>
        <w:pStyle w:val="ListBullet"/>
      </w:pPr>
      <w:r>
        <w:t>Models/service providers will be paid out 75% of the revenue made from their calls.</w:t>
      </w:r>
    </w:p>
    <w:p w:rsidR="00B46234" w:rsidRDefault="00B46234">
      <w:pPr>
        <w:pStyle w:val="ListBullet"/>
      </w:pPr>
      <w:r>
        <w:t>Payouts will be made via crypto/ paypal every 30 calendar days from the first voice/video call.</w:t>
      </w:r>
    </w:p>
    <w:p w:rsidR="00BF5B2D" w:rsidRDefault="00BF5B2D" w:rsidP="00BF5B2D">
      <w:pPr>
        <w:pStyle w:val="ListBullet"/>
      </w:pPr>
      <w:r w:rsidRPr="00BF5B2D">
        <w:t xml:space="preserve">Tips – Users </w:t>
      </w:r>
      <w:r>
        <w:t xml:space="preserve">can tip </w:t>
      </w:r>
      <w:r w:rsidR="00BE19F7">
        <w:t>a model at</w:t>
      </w:r>
      <w:r>
        <w:t xml:space="preserve"> any</w:t>
      </w:r>
      <w:r w:rsidR="00BE19F7">
        <w:t xml:space="preserve"> </w:t>
      </w:r>
      <w:r>
        <w:t>time before, during or after a call, or even if they’ve never called.</w:t>
      </w:r>
    </w:p>
    <w:p w:rsidR="00D423BF" w:rsidRDefault="00D423BF" w:rsidP="00BF5B2D">
      <w:pPr>
        <w:pStyle w:val="ListBullet"/>
      </w:pPr>
      <w:r>
        <w:t>Add an affiliate program option where models will get 5% commission off any model they refer for life.</w:t>
      </w:r>
    </w:p>
    <w:p w:rsidR="005E0BCE" w:rsidRDefault="00D423BF">
      <w:pPr>
        <w:pStyle w:val="Heading1"/>
      </w:pPr>
      <w:r>
        <w:t>7. Monetization Ideas</w:t>
      </w:r>
    </w:p>
    <w:p w:rsidR="005E0BCE" w:rsidRDefault="00D423BF">
      <w:pPr>
        <w:pStyle w:val="ListBullet"/>
      </w:pPr>
      <w:r>
        <w:t>Sponsorship and ad spaces</w:t>
      </w:r>
    </w:p>
    <w:p w:rsidR="005E0BCE" w:rsidRDefault="005E0BCE" w:rsidP="00B46234">
      <w:pPr>
        <w:pStyle w:val="ListBullet"/>
        <w:numPr>
          <w:ilvl w:val="0"/>
          <w:numId w:val="0"/>
        </w:numPr>
        <w:ind w:left="360" w:hanging="360"/>
      </w:pPr>
    </w:p>
    <w:p w:rsidR="00B46234" w:rsidRDefault="00B46234" w:rsidP="00B46234">
      <w:pPr>
        <w:pStyle w:val="ListBullet"/>
        <w:numPr>
          <w:ilvl w:val="0"/>
          <w:numId w:val="0"/>
        </w:numPr>
        <w:ind w:left="360" w:hanging="360"/>
      </w:pPr>
    </w:p>
    <w:p w:rsidR="00B46234" w:rsidRDefault="00B46234" w:rsidP="00B46234">
      <w:pPr>
        <w:pStyle w:val="ListBullet"/>
        <w:numPr>
          <w:ilvl w:val="0"/>
          <w:numId w:val="0"/>
        </w:numPr>
        <w:ind w:left="360" w:hanging="360"/>
      </w:pPr>
    </w:p>
    <w:p w:rsidR="00B46234" w:rsidRPr="00B46234" w:rsidRDefault="00B46234" w:rsidP="00B4623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GB"/>
        </w:rPr>
      </w:pPr>
      <w:r w:rsidRPr="00B46234">
        <w:rPr>
          <w:b/>
          <w:bCs/>
          <w:lang w:val="en-GB"/>
        </w:rPr>
        <w:t>HD Calling Experience</w:t>
      </w:r>
    </w:p>
    <w:p w:rsidR="00B46234" w:rsidRDefault="00B46234" w:rsidP="00B46234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  <w:r w:rsidRPr="00B46234">
        <w:rPr>
          <w:lang w:val="en-GB"/>
        </w:rPr>
        <w:t>Powered by Twilio, the calls are made possible with the Vo</w:t>
      </w:r>
      <w:r>
        <w:rPr>
          <w:lang w:val="en-GB"/>
        </w:rPr>
        <w:t xml:space="preserve">IP technology which delivers HD </w:t>
      </w:r>
      <w:r w:rsidRPr="00B46234">
        <w:rPr>
          <w:lang w:val="en-GB"/>
        </w:rPr>
        <w:t xml:space="preserve">quality for all calls, regardless of where the users and operators are based. </w:t>
      </w:r>
    </w:p>
    <w:p w:rsidR="00B46234" w:rsidRDefault="00B46234" w:rsidP="00B46234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:rsidR="00B46234" w:rsidRDefault="00B46234" w:rsidP="00947A78">
      <w:pPr>
        <w:pStyle w:val="ListBullet"/>
        <w:numPr>
          <w:ilvl w:val="0"/>
          <w:numId w:val="0"/>
        </w:numPr>
      </w:pPr>
    </w:p>
    <w:p w:rsidR="00B46234" w:rsidRDefault="00B46234" w:rsidP="00B46234">
      <w:pPr>
        <w:pStyle w:val="ListBullet"/>
        <w:numPr>
          <w:ilvl w:val="0"/>
          <w:numId w:val="0"/>
        </w:numPr>
      </w:pPr>
      <w:r w:rsidRPr="00B46234">
        <w:rPr>
          <w:b/>
        </w:rPr>
        <w:t>Guaranteed Privacy</w:t>
      </w:r>
    </w:p>
    <w:p w:rsidR="00B46234" w:rsidRDefault="00B46234" w:rsidP="00B46234">
      <w:pPr>
        <w:pStyle w:val="ListBullet"/>
        <w:numPr>
          <w:ilvl w:val="0"/>
          <w:numId w:val="0"/>
        </w:numPr>
      </w:pPr>
      <w:r>
        <w:t>User phone number is never requested and the operator phone number is masked even in instances where the call is placed on her mobile, to ensure privacy of all involved.</w:t>
      </w:r>
    </w:p>
    <w:p w:rsidR="00B46234" w:rsidRDefault="00B46234" w:rsidP="00B46234">
      <w:pPr>
        <w:pStyle w:val="ListBullet"/>
        <w:numPr>
          <w:ilvl w:val="0"/>
          <w:numId w:val="0"/>
        </w:numPr>
        <w:ind w:left="360" w:hanging="360"/>
      </w:pPr>
    </w:p>
    <w:p w:rsidR="00B46234" w:rsidRPr="00B46234" w:rsidRDefault="00B46234" w:rsidP="00B4623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GB"/>
        </w:rPr>
      </w:pPr>
      <w:r w:rsidRPr="00B46234">
        <w:rPr>
          <w:b/>
          <w:bCs/>
          <w:lang w:val="en-GB"/>
        </w:rPr>
        <w:t>The Convenience of Calling Minutes</w:t>
      </w:r>
    </w:p>
    <w:p w:rsidR="00B46234" w:rsidRPr="00B46234" w:rsidRDefault="00B46234" w:rsidP="00B46234">
      <w:pPr>
        <w:pStyle w:val="ListBullet"/>
        <w:numPr>
          <w:ilvl w:val="0"/>
          <w:numId w:val="0"/>
        </w:numPr>
        <w:rPr>
          <w:lang w:val="en-GB"/>
        </w:rPr>
      </w:pPr>
      <w:r w:rsidRPr="00B46234">
        <w:rPr>
          <w:lang w:val="en-GB"/>
        </w:rPr>
        <w:t xml:space="preserve">To ensure a hassle-free user experience, users can purchase one of the admin-created packages and top up their available minutes before calling models on the site. </w:t>
      </w:r>
      <w:r>
        <w:rPr>
          <w:lang w:val="en-GB"/>
        </w:rPr>
        <w:t xml:space="preserve"> Users can </w:t>
      </w:r>
      <w:r>
        <w:rPr>
          <w:lang w:val="en-GB"/>
        </w:rPr>
        <w:lastRenderedPageBreak/>
        <w:t xml:space="preserve">purchase voice calling minutes, video calling minutes or an admin- created package combination </w:t>
      </w:r>
    </w:p>
    <w:p w:rsidR="00B46234" w:rsidRDefault="00B46234" w:rsidP="00B46234">
      <w:pPr>
        <w:pStyle w:val="ListBullet"/>
        <w:numPr>
          <w:ilvl w:val="0"/>
          <w:numId w:val="0"/>
        </w:numPr>
        <w:ind w:left="360" w:hanging="360"/>
      </w:pPr>
    </w:p>
    <w:p w:rsidR="00947A78" w:rsidRPr="00947A78" w:rsidRDefault="00947A78" w:rsidP="00947A78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GB"/>
        </w:rPr>
      </w:pPr>
      <w:r w:rsidRPr="00947A78">
        <w:rPr>
          <w:b/>
          <w:bCs/>
          <w:lang w:val="en-GB"/>
        </w:rPr>
        <w:t>Advanced Model Filters</w:t>
      </w:r>
    </w:p>
    <w:p w:rsidR="00947A78" w:rsidRDefault="00947A78" w:rsidP="00947A78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  <w:r w:rsidRPr="00947A78">
        <w:rPr>
          <w:lang w:val="en-GB"/>
        </w:rPr>
        <w:t xml:space="preserve">Finding someone they look at will be super easy for the users with the available model filter. They can filter with category, age, name, </w:t>
      </w:r>
      <w:r w:rsidR="00BE19F7">
        <w:rPr>
          <w:lang w:val="en-GB"/>
        </w:rPr>
        <w:t>ethni</w:t>
      </w:r>
      <w:r w:rsidRPr="00947A78">
        <w:rPr>
          <w:lang w:val="en-GB"/>
        </w:rPr>
        <w:t xml:space="preserve">and most importantly, languages. </w:t>
      </w:r>
    </w:p>
    <w:p w:rsidR="00947A78" w:rsidRDefault="00947A78" w:rsidP="00947A78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:rsidR="00947A78" w:rsidRPr="00947A78" w:rsidRDefault="00947A78" w:rsidP="00947A78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GB"/>
        </w:rPr>
      </w:pPr>
      <w:r w:rsidRPr="00947A78">
        <w:rPr>
          <w:b/>
          <w:bCs/>
          <w:lang w:val="en-GB"/>
        </w:rPr>
        <w:t>Commissions and Payouts</w:t>
      </w:r>
    </w:p>
    <w:p w:rsidR="00947A78" w:rsidRPr="00947A78" w:rsidRDefault="00947A78" w:rsidP="00947A78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  <w:r w:rsidRPr="00947A78">
        <w:rPr>
          <w:lang w:val="en-GB"/>
        </w:rPr>
        <w:t xml:space="preserve">Define and control model commissions conveniently using the backend settings. Track payout requests process the same on your end off the site, and update status for easy tracking. </w:t>
      </w:r>
    </w:p>
    <w:p w:rsidR="00947A78" w:rsidRPr="00947A78" w:rsidRDefault="00947A78" w:rsidP="00947A78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:rsidR="00947A78" w:rsidRDefault="00947A78" w:rsidP="00B46234">
      <w:pPr>
        <w:pStyle w:val="ListBullet"/>
        <w:numPr>
          <w:ilvl w:val="0"/>
          <w:numId w:val="0"/>
        </w:numPr>
        <w:ind w:left="360" w:hanging="360"/>
      </w:pPr>
    </w:p>
    <w:sectPr w:rsidR="00947A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A4E8D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7FC3"/>
    <w:rsid w:val="0029639D"/>
    <w:rsid w:val="00326F90"/>
    <w:rsid w:val="004F3046"/>
    <w:rsid w:val="00543592"/>
    <w:rsid w:val="005E0BCE"/>
    <w:rsid w:val="007B3BB1"/>
    <w:rsid w:val="00947A78"/>
    <w:rsid w:val="00993B17"/>
    <w:rsid w:val="009A0ABE"/>
    <w:rsid w:val="00A44D3C"/>
    <w:rsid w:val="00AA1D8D"/>
    <w:rsid w:val="00B46234"/>
    <w:rsid w:val="00B47730"/>
    <w:rsid w:val="00BE19F7"/>
    <w:rsid w:val="00BF5B2D"/>
    <w:rsid w:val="00CB0664"/>
    <w:rsid w:val="00D423BF"/>
    <w:rsid w:val="00FC693F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96544CA-52DB-45EC-BFEA-035EA323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44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A454F5-EE5C-4D57-A04B-F478BDAA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Disan Ssozi</cp:lastModifiedBy>
  <cp:revision>9</cp:revision>
  <dcterms:created xsi:type="dcterms:W3CDTF">2013-12-23T23:15:00Z</dcterms:created>
  <dcterms:modified xsi:type="dcterms:W3CDTF">2025-05-19T23:03:00Z</dcterms:modified>
  <cp:category/>
</cp:coreProperties>
</file>